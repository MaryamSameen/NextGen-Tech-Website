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91E87" w14:textId="77777777" w:rsidR="0008458D" w:rsidRPr="009617F7" w:rsidRDefault="0008458D" w:rsidP="0008458D">
      <w:pPr>
        <w:jc w:val="center"/>
        <w:rPr>
          <w:rFonts w:ascii="Times New Roman" w:hAnsi="Times New Roman" w:cs="Times New Roman"/>
          <w:sz w:val="32"/>
          <w:szCs w:val="32"/>
        </w:rPr>
      </w:pPr>
      <w:r w:rsidRPr="009617F7">
        <w:rPr>
          <w:rFonts w:ascii="Times New Roman" w:hAnsi="Times New Roman" w:cs="Times New Roman"/>
          <w:sz w:val="32"/>
          <w:szCs w:val="32"/>
        </w:rPr>
        <w:t>NextGen Tech</w:t>
      </w:r>
    </w:p>
    <w:p w14:paraId="7F55054B" w14:textId="77777777" w:rsidR="0008458D" w:rsidRPr="009617F7" w:rsidRDefault="0008458D" w:rsidP="0008458D">
      <w:pPr>
        <w:pStyle w:val="ListParagraph"/>
        <w:numPr>
          <w:ilvl w:val="0"/>
          <w:numId w:val="10"/>
        </w:numPr>
        <w:spacing w:after="160" w:line="278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617F7">
        <w:rPr>
          <w:rFonts w:ascii="Times New Roman" w:hAnsi="Times New Roman" w:cs="Times New Roman"/>
          <w:sz w:val="32"/>
          <w:szCs w:val="32"/>
        </w:rPr>
        <w:t>Muhammad Abdullah 22-NTU-CS-1358</w:t>
      </w:r>
    </w:p>
    <w:p w14:paraId="7BB90FCB" w14:textId="77777777" w:rsidR="0008458D" w:rsidRPr="009617F7" w:rsidRDefault="0008458D" w:rsidP="0008458D">
      <w:pPr>
        <w:pStyle w:val="ListParagraph"/>
        <w:numPr>
          <w:ilvl w:val="0"/>
          <w:numId w:val="10"/>
        </w:numPr>
        <w:spacing w:after="160" w:line="278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617F7">
        <w:rPr>
          <w:rFonts w:ascii="Times New Roman" w:hAnsi="Times New Roman" w:cs="Times New Roman"/>
          <w:sz w:val="32"/>
          <w:szCs w:val="32"/>
        </w:rPr>
        <w:t>Maryam Sameen 22-NTU-CS-1354</w:t>
      </w:r>
    </w:p>
    <w:p w14:paraId="059FE133" w14:textId="77777777" w:rsidR="0008458D" w:rsidRPr="009617F7" w:rsidRDefault="0008458D" w:rsidP="0008458D">
      <w:pPr>
        <w:pStyle w:val="ListParagraph"/>
        <w:numPr>
          <w:ilvl w:val="0"/>
          <w:numId w:val="10"/>
        </w:numPr>
        <w:spacing w:after="160" w:line="278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617F7">
        <w:rPr>
          <w:rFonts w:ascii="Times New Roman" w:hAnsi="Times New Roman" w:cs="Times New Roman"/>
          <w:sz w:val="32"/>
          <w:szCs w:val="32"/>
        </w:rPr>
        <w:t>Muhammad Kaif 22-NTU-CS-1364</w:t>
      </w:r>
    </w:p>
    <w:p w14:paraId="618F1E25" w14:textId="77777777" w:rsidR="0008458D" w:rsidRPr="009617F7" w:rsidRDefault="0008458D" w:rsidP="0008458D">
      <w:pPr>
        <w:jc w:val="center"/>
        <w:rPr>
          <w:rFonts w:ascii="Times New Roman" w:hAnsi="Times New Roman" w:cs="Times New Roman"/>
          <w:sz w:val="32"/>
          <w:szCs w:val="32"/>
        </w:rPr>
      </w:pPr>
      <w:r w:rsidRPr="009617F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DE7E88" wp14:editId="4AA90597">
            <wp:extent cx="5943600" cy="3343275"/>
            <wp:effectExtent l="0" t="0" r="0" b="9525"/>
            <wp:docPr id="54534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46746" name="Picture 5453467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4942" w14:textId="77777777" w:rsidR="0008458D" w:rsidRPr="009617F7" w:rsidRDefault="0008458D" w:rsidP="0008458D">
      <w:pPr>
        <w:jc w:val="center"/>
        <w:rPr>
          <w:rFonts w:ascii="Times New Roman" w:hAnsi="Times New Roman" w:cs="Times New Roman"/>
          <w:sz w:val="32"/>
          <w:szCs w:val="32"/>
        </w:rPr>
      </w:pPr>
      <w:r w:rsidRPr="009617F7">
        <w:rPr>
          <w:rFonts w:ascii="Times New Roman" w:hAnsi="Times New Roman" w:cs="Times New Roman"/>
          <w:sz w:val="32"/>
          <w:szCs w:val="32"/>
        </w:rPr>
        <w:t>Department of Computer Science, Faisalabad</w:t>
      </w:r>
    </w:p>
    <w:p w14:paraId="4FFB3E52" w14:textId="77777777" w:rsidR="0008458D" w:rsidRPr="009617F7" w:rsidRDefault="0008458D" w:rsidP="0008458D">
      <w:pPr>
        <w:jc w:val="center"/>
        <w:rPr>
          <w:rFonts w:ascii="Times New Roman" w:hAnsi="Times New Roman" w:cs="Times New Roman"/>
          <w:sz w:val="32"/>
          <w:szCs w:val="32"/>
        </w:rPr>
      </w:pPr>
      <w:r w:rsidRPr="009617F7">
        <w:rPr>
          <w:rFonts w:ascii="Times New Roman" w:hAnsi="Times New Roman" w:cs="Times New Roman"/>
          <w:sz w:val="32"/>
          <w:szCs w:val="32"/>
        </w:rPr>
        <w:t>BS-AI 6</w:t>
      </w:r>
      <w:r w:rsidRPr="009617F7">
        <w:rPr>
          <w:rFonts w:ascii="Times New Roman" w:hAnsi="Times New Roman" w:cs="Times New Roman"/>
          <w:sz w:val="32"/>
          <w:szCs w:val="32"/>
          <w:vertAlign w:val="superscript"/>
        </w:rPr>
        <w:t>th</w:t>
      </w:r>
    </w:p>
    <w:p w14:paraId="7492A55B" w14:textId="77777777" w:rsidR="0008458D" w:rsidRPr="009617F7" w:rsidRDefault="0008458D" w:rsidP="0008458D">
      <w:pPr>
        <w:jc w:val="center"/>
        <w:rPr>
          <w:rFonts w:ascii="Times New Roman" w:hAnsi="Times New Roman" w:cs="Times New Roman"/>
          <w:sz w:val="32"/>
          <w:szCs w:val="32"/>
        </w:rPr>
      </w:pPr>
      <w:r w:rsidRPr="009617F7">
        <w:rPr>
          <w:rFonts w:ascii="Times New Roman" w:hAnsi="Times New Roman" w:cs="Times New Roman"/>
          <w:sz w:val="32"/>
          <w:szCs w:val="32"/>
        </w:rPr>
        <w:t>Submitted To: Mr. Zahid Javed</w:t>
      </w:r>
    </w:p>
    <w:p w14:paraId="36FB13F3" w14:textId="77777777" w:rsidR="0008458D" w:rsidRPr="009617F7" w:rsidRDefault="0008458D">
      <w:pPr>
        <w:pStyle w:val="Heading1"/>
        <w:rPr>
          <w:rFonts w:ascii="Times New Roman" w:hAnsi="Times New Roman" w:cs="Times New Roman"/>
        </w:rPr>
      </w:pPr>
    </w:p>
    <w:p w14:paraId="5D44D83F" w14:textId="77777777" w:rsidR="0008458D" w:rsidRPr="009617F7" w:rsidRDefault="0008458D" w:rsidP="0008458D">
      <w:pPr>
        <w:rPr>
          <w:rFonts w:ascii="Times New Roman" w:hAnsi="Times New Roman" w:cs="Times New Roman"/>
        </w:rPr>
      </w:pPr>
    </w:p>
    <w:p w14:paraId="7966D85B" w14:textId="77777777" w:rsidR="0008458D" w:rsidRPr="009617F7" w:rsidRDefault="0008458D" w:rsidP="0008458D">
      <w:pPr>
        <w:rPr>
          <w:rFonts w:ascii="Times New Roman" w:hAnsi="Times New Roman" w:cs="Times New Roman"/>
        </w:rPr>
      </w:pPr>
    </w:p>
    <w:p w14:paraId="4A3D5302" w14:textId="77777777" w:rsidR="0008458D" w:rsidRPr="009617F7" w:rsidRDefault="0008458D" w:rsidP="0008458D">
      <w:pPr>
        <w:rPr>
          <w:rFonts w:ascii="Times New Roman" w:hAnsi="Times New Roman" w:cs="Times New Roman"/>
        </w:rPr>
      </w:pPr>
    </w:p>
    <w:p w14:paraId="60F7856E" w14:textId="77777777" w:rsidR="0008458D" w:rsidRPr="009617F7" w:rsidRDefault="0008458D" w:rsidP="0008458D">
      <w:pPr>
        <w:rPr>
          <w:rFonts w:ascii="Times New Roman" w:hAnsi="Times New Roman" w:cs="Times New Roman"/>
        </w:rPr>
      </w:pPr>
    </w:p>
    <w:p w14:paraId="6906F761" w14:textId="6F1941B8" w:rsidR="004E6D27" w:rsidRPr="00E6082E" w:rsidRDefault="00000000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E6082E">
        <w:rPr>
          <w:rFonts w:ascii="Times New Roman" w:hAnsi="Times New Roman" w:cs="Times New Roman"/>
          <w:color w:val="auto"/>
          <w:sz w:val="32"/>
          <w:szCs w:val="32"/>
        </w:rPr>
        <w:lastRenderedPageBreak/>
        <w:t>1. Problem Statement</w:t>
      </w:r>
    </w:p>
    <w:p w14:paraId="4B4D251F" w14:textId="3AA7E089" w:rsidR="004E6D27" w:rsidRPr="009617F7" w:rsidRDefault="00D814AF" w:rsidP="00E6082E">
      <w:pPr>
        <w:rPr>
          <w:rFonts w:ascii="Times New Roman" w:hAnsi="Times New Roman" w:cs="Times New Roman"/>
        </w:rPr>
      </w:pPr>
      <w:r w:rsidRPr="009617F7">
        <w:rPr>
          <w:rFonts w:ascii="Times New Roman" w:hAnsi="Times New Roman" w:cs="Times New Roman"/>
        </w:rPr>
        <w:t>NextGen Tech is a lightweight admin dashboard designed for a tech startup. It enables administrators to efficiently manage content in two core areas: blog posts and contact entries. Built using Next.js, Tailwind CSS, and TypeScript, the application provides a responsive and modern interface for performing CRUD (Create, Read, Update, Delete) operations on both data types.</w:t>
      </w:r>
    </w:p>
    <w:p w14:paraId="375CD04D" w14:textId="3D468742" w:rsidR="004E6D27" w:rsidRPr="004230F0" w:rsidRDefault="00000000" w:rsidP="00E6082E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4230F0">
        <w:rPr>
          <w:rFonts w:ascii="Times New Roman" w:hAnsi="Times New Roman" w:cs="Times New Roman"/>
          <w:color w:val="auto"/>
          <w:sz w:val="32"/>
          <w:szCs w:val="32"/>
        </w:rPr>
        <w:t xml:space="preserve">2. Screenshots </w:t>
      </w:r>
    </w:p>
    <w:p w14:paraId="2DF4AE79" w14:textId="0A1E2133" w:rsidR="00D814AF" w:rsidRDefault="00D814AF">
      <w:pPr>
        <w:rPr>
          <w:rFonts w:ascii="Times New Roman" w:hAnsi="Times New Roman" w:cs="Times New Roman"/>
        </w:rPr>
      </w:pPr>
      <w:r w:rsidRPr="009617F7">
        <w:rPr>
          <w:rFonts w:ascii="Times New Roman" w:hAnsi="Times New Roman" w:cs="Times New Roman"/>
          <w:noProof/>
        </w:rPr>
        <w:drawing>
          <wp:inline distT="0" distB="0" distL="0" distR="0" wp14:anchorId="40EC5C32" wp14:editId="349A79F3">
            <wp:extent cx="5486400" cy="2464435"/>
            <wp:effectExtent l="0" t="0" r="0" b="0"/>
            <wp:docPr id="47023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35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F50A" w14:textId="0826E6B1" w:rsidR="00E6082E" w:rsidRPr="00E6082E" w:rsidRDefault="00E6082E" w:rsidP="00E6082E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Figure 1:Home Page</w:t>
      </w:r>
    </w:p>
    <w:p w14:paraId="5621126D" w14:textId="4B408ECA" w:rsidR="00D814AF" w:rsidRDefault="00D814AF">
      <w:pPr>
        <w:rPr>
          <w:rFonts w:ascii="Times New Roman" w:hAnsi="Times New Roman" w:cs="Times New Roman"/>
        </w:rPr>
      </w:pPr>
      <w:r w:rsidRPr="009617F7">
        <w:rPr>
          <w:rFonts w:ascii="Times New Roman" w:hAnsi="Times New Roman" w:cs="Times New Roman"/>
          <w:noProof/>
        </w:rPr>
        <w:drawing>
          <wp:inline distT="0" distB="0" distL="0" distR="0" wp14:anchorId="06B2AA23" wp14:editId="7122F3F3">
            <wp:extent cx="5486400" cy="2474595"/>
            <wp:effectExtent l="0" t="0" r="0" b="1905"/>
            <wp:docPr id="1864557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579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5BA5" w14:textId="05D990B5" w:rsidR="00E6082E" w:rsidRPr="00E6082E" w:rsidRDefault="00E6082E" w:rsidP="00E6082E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Figure 2:Admin Panel</w:t>
      </w:r>
    </w:p>
    <w:p w14:paraId="6D1D454E" w14:textId="77777777" w:rsidR="00D814AF" w:rsidRPr="009617F7" w:rsidRDefault="00D814AF">
      <w:pPr>
        <w:rPr>
          <w:rFonts w:ascii="Times New Roman" w:hAnsi="Times New Roman" w:cs="Times New Roman"/>
        </w:rPr>
      </w:pPr>
    </w:p>
    <w:p w14:paraId="3CF2FDB6" w14:textId="57E95582" w:rsidR="004E6D27" w:rsidRPr="009617F7" w:rsidRDefault="004E6D27">
      <w:pPr>
        <w:rPr>
          <w:rFonts w:ascii="Times New Roman" w:hAnsi="Times New Roman" w:cs="Times New Roman"/>
        </w:rPr>
      </w:pPr>
    </w:p>
    <w:p w14:paraId="04CF6ABA" w14:textId="26237E68" w:rsidR="00D814AF" w:rsidRDefault="00D814AF">
      <w:pPr>
        <w:rPr>
          <w:rFonts w:ascii="Times New Roman" w:hAnsi="Times New Roman" w:cs="Times New Roman"/>
        </w:rPr>
      </w:pPr>
      <w:r w:rsidRPr="009617F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B51F98" wp14:editId="762086B5">
            <wp:extent cx="5486400" cy="2456815"/>
            <wp:effectExtent l="0" t="0" r="0" b="635"/>
            <wp:docPr id="12905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1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0ECD" w14:textId="108DCA93" w:rsidR="004E6D27" w:rsidRPr="00E6082E" w:rsidRDefault="00E6082E" w:rsidP="00E6082E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Figure 3:Add New Blog</w:t>
      </w:r>
    </w:p>
    <w:p w14:paraId="76476A8F" w14:textId="478A694B" w:rsidR="00D814AF" w:rsidRDefault="00D814AF">
      <w:pPr>
        <w:rPr>
          <w:rFonts w:ascii="Times New Roman" w:hAnsi="Times New Roman" w:cs="Times New Roman"/>
        </w:rPr>
      </w:pPr>
      <w:r w:rsidRPr="009617F7">
        <w:rPr>
          <w:rFonts w:ascii="Times New Roman" w:hAnsi="Times New Roman" w:cs="Times New Roman"/>
          <w:noProof/>
        </w:rPr>
        <w:drawing>
          <wp:inline distT="0" distB="0" distL="0" distR="0" wp14:anchorId="23F62E73" wp14:editId="7E5E2A48">
            <wp:extent cx="5486400" cy="2447290"/>
            <wp:effectExtent l="0" t="0" r="0" b="0"/>
            <wp:docPr id="672394698" name="Picture 1" descr="A screenshot of a carto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94698" name="Picture 1" descr="A screenshot of a carto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0D95" w14:textId="76461A1E" w:rsidR="00E6082E" w:rsidRPr="00E6082E" w:rsidRDefault="00E6082E" w:rsidP="00E6082E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Figure 4:Contact Form</w:t>
      </w:r>
    </w:p>
    <w:p w14:paraId="70D0A696" w14:textId="77777777" w:rsidR="004E6D27" w:rsidRPr="004230F0" w:rsidRDefault="00000000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4230F0">
        <w:rPr>
          <w:rFonts w:ascii="Times New Roman" w:hAnsi="Times New Roman" w:cs="Times New Roman"/>
          <w:color w:val="auto"/>
          <w:sz w:val="32"/>
          <w:szCs w:val="32"/>
        </w:rPr>
        <w:t>3. Code Sections</w:t>
      </w:r>
    </w:p>
    <w:p w14:paraId="0F93B9B6" w14:textId="77777777" w:rsidR="004E6D27" w:rsidRPr="004230F0" w:rsidRDefault="0000000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4230F0">
        <w:rPr>
          <w:rFonts w:ascii="Times New Roman" w:hAnsi="Times New Roman" w:cs="Times New Roman"/>
          <w:color w:val="auto"/>
          <w:sz w:val="28"/>
          <w:szCs w:val="28"/>
        </w:rPr>
        <w:t>app/page.tsx</w:t>
      </w:r>
    </w:p>
    <w:p w14:paraId="31484047" w14:textId="77777777" w:rsidR="004E6D27" w:rsidRPr="004230F0" w:rsidRDefault="00000000">
      <w:pPr>
        <w:rPr>
          <w:rFonts w:ascii="Times New Roman" w:hAnsi="Times New Roman" w:cs="Times New Roman"/>
          <w:sz w:val="24"/>
          <w:szCs w:val="24"/>
        </w:rPr>
      </w:pPr>
      <w:r w:rsidRPr="009617F7">
        <w:rPr>
          <w:rFonts w:ascii="Times New Roman" w:hAnsi="Times New Roman" w:cs="Times New Roman"/>
        </w:rPr>
        <w:br/>
      </w:r>
      <w:r w:rsidRPr="004230F0">
        <w:rPr>
          <w:rFonts w:ascii="Times New Roman" w:hAnsi="Times New Roman" w:cs="Times New Roman"/>
          <w:sz w:val="24"/>
          <w:szCs w:val="24"/>
        </w:rPr>
        <w:t>// import { BrowserRouter as Router, Routes, Route } from 'react-router-dom';</w:t>
      </w:r>
      <w:r w:rsidRPr="004230F0">
        <w:rPr>
          <w:rFonts w:ascii="Times New Roman" w:hAnsi="Times New Roman" w:cs="Times New Roman"/>
          <w:sz w:val="24"/>
          <w:szCs w:val="24"/>
        </w:rPr>
        <w:br/>
        <w:t>"use client"</w:t>
      </w:r>
      <w:r w:rsidRPr="004230F0">
        <w:rPr>
          <w:rFonts w:ascii="Times New Roman" w:hAnsi="Times New Roman" w:cs="Times New Roman"/>
          <w:sz w:val="24"/>
          <w:szCs w:val="24"/>
        </w:rPr>
        <w:br/>
        <w:t>import HeroCarousel from "./components/HeroCarousel";</w:t>
      </w:r>
      <w:r w:rsidRPr="004230F0">
        <w:rPr>
          <w:rFonts w:ascii="Times New Roman" w:hAnsi="Times New Roman" w:cs="Times New Roman"/>
          <w:sz w:val="24"/>
          <w:szCs w:val="24"/>
        </w:rPr>
        <w:br/>
        <w:t>import StatusCards from "./components/StatusCards";</w:t>
      </w:r>
      <w:r w:rsidRPr="004230F0">
        <w:rPr>
          <w:rFonts w:ascii="Times New Roman" w:hAnsi="Times New Roman" w:cs="Times New Roman"/>
          <w:sz w:val="24"/>
          <w:szCs w:val="24"/>
        </w:rPr>
        <w:br/>
        <w:t>import LoginComp from "./components/LoginComp";</w:t>
      </w:r>
      <w:r w:rsidRPr="004230F0">
        <w:rPr>
          <w:rFonts w:ascii="Times New Roman" w:hAnsi="Times New Roman" w:cs="Times New Roman"/>
          <w:sz w:val="24"/>
          <w:szCs w:val="24"/>
        </w:rPr>
        <w:br/>
        <w:t>import Footer from "./components/Footer";</w:t>
      </w:r>
      <w:r w:rsidRPr="004230F0">
        <w:rPr>
          <w:rFonts w:ascii="Times New Roman" w:hAnsi="Times New Roman" w:cs="Times New Roman"/>
          <w:sz w:val="24"/>
          <w:szCs w:val="24"/>
        </w:rPr>
        <w:br/>
        <w:t>import Header from "./components/Header";</w:t>
      </w:r>
      <w:r w:rsidRPr="004230F0">
        <w:rPr>
          <w:rFonts w:ascii="Times New Roman" w:hAnsi="Times New Roman" w:cs="Times New Roman"/>
          <w:sz w:val="24"/>
          <w:szCs w:val="24"/>
        </w:rPr>
        <w:br/>
      </w:r>
      <w:r w:rsidRPr="004230F0">
        <w:rPr>
          <w:rFonts w:ascii="Times New Roman" w:hAnsi="Times New Roman" w:cs="Times New Roman"/>
          <w:sz w:val="24"/>
          <w:szCs w:val="24"/>
        </w:rPr>
        <w:lastRenderedPageBreak/>
        <w:t>import Services from "./components/Services";</w:t>
      </w:r>
      <w:r w:rsidRPr="004230F0">
        <w:rPr>
          <w:rFonts w:ascii="Times New Roman" w:hAnsi="Times New Roman" w:cs="Times New Roman"/>
          <w:sz w:val="24"/>
          <w:szCs w:val="24"/>
        </w:rPr>
        <w:br/>
        <w:t>import Blogs from "./components/Blogs";</w:t>
      </w:r>
      <w:r w:rsidRPr="004230F0">
        <w:rPr>
          <w:rFonts w:ascii="Times New Roman" w:hAnsi="Times New Roman" w:cs="Times New Roman"/>
          <w:sz w:val="24"/>
          <w:szCs w:val="24"/>
        </w:rPr>
        <w:br/>
        <w:t>import AboutUs from "./components/AboutUs";</w:t>
      </w:r>
      <w:r w:rsidRPr="004230F0">
        <w:rPr>
          <w:rFonts w:ascii="Times New Roman" w:hAnsi="Times New Roman" w:cs="Times New Roman"/>
          <w:sz w:val="24"/>
          <w:szCs w:val="24"/>
        </w:rPr>
        <w:br/>
        <w:t>import ContactUs from "./components/ContactUs"</w:t>
      </w:r>
      <w:r w:rsidRPr="004230F0">
        <w:rPr>
          <w:rFonts w:ascii="Times New Roman" w:hAnsi="Times New Roman" w:cs="Times New Roman"/>
          <w:sz w:val="24"/>
          <w:szCs w:val="24"/>
        </w:rPr>
        <w:br/>
        <w:t>import { useUser } from "@clerk/nextjs";</w:t>
      </w:r>
      <w:r w:rsidRPr="004230F0">
        <w:rPr>
          <w:rFonts w:ascii="Times New Roman" w:hAnsi="Times New Roman" w:cs="Times New Roman"/>
          <w:sz w:val="24"/>
          <w:szCs w:val="24"/>
        </w:rPr>
        <w:br/>
      </w:r>
      <w:r w:rsidRPr="004230F0">
        <w:rPr>
          <w:rFonts w:ascii="Times New Roman" w:hAnsi="Times New Roman" w:cs="Times New Roman"/>
          <w:sz w:val="24"/>
          <w:szCs w:val="24"/>
        </w:rPr>
        <w:br/>
        <w:t>export default function App() {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const {user} = useUser();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console.log("user", user);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return (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&lt;div className="home-page-wrapper"&gt;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&lt;Header user={user}/&gt;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&lt;HeroCarousel /&gt;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&lt;StatusCards /&gt;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&lt;LoginComp /&gt;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&lt;Blogs /&gt;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&lt;Services /&gt;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&lt;AboutUs /&gt;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&lt;ContactUs /&gt;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&lt;Footer /&gt;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&lt;/div&gt;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);</w:t>
      </w:r>
      <w:r w:rsidRPr="004230F0">
        <w:rPr>
          <w:rFonts w:ascii="Times New Roman" w:hAnsi="Times New Roman" w:cs="Times New Roman"/>
          <w:sz w:val="24"/>
          <w:szCs w:val="24"/>
        </w:rPr>
        <w:br/>
        <w:t>}</w:t>
      </w:r>
      <w:r w:rsidRPr="004230F0">
        <w:rPr>
          <w:rFonts w:ascii="Times New Roman" w:hAnsi="Times New Roman" w:cs="Times New Roman"/>
          <w:sz w:val="24"/>
          <w:szCs w:val="24"/>
        </w:rPr>
        <w:br/>
      </w:r>
    </w:p>
    <w:p w14:paraId="3BD6B05F" w14:textId="77777777" w:rsidR="004E6D27" w:rsidRPr="004230F0" w:rsidRDefault="0000000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4230F0">
        <w:rPr>
          <w:rFonts w:ascii="Times New Roman" w:hAnsi="Times New Roman" w:cs="Times New Roman"/>
          <w:color w:val="auto"/>
          <w:sz w:val="28"/>
          <w:szCs w:val="28"/>
        </w:rPr>
        <w:t>app/layout.tsx</w:t>
      </w:r>
    </w:p>
    <w:p w14:paraId="3638F86A" w14:textId="77777777" w:rsidR="004E6D27" w:rsidRPr="004230F0" w:rsidRDefault="00000000">
      <w:pPr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import type { Metadata } from "next";</w:t>
      </w:r>
      <w:r w:rsidRPr="004230F0">
        <w:rPr>
          <w:rFonts w:ascii="Times New Roman" w:hAnsi="Times New Roman" w:cs="Times New Roman"/>
          <w:sz w:val="24"/>
          <w:szCs w:val="24"/>
        </w:rPr>
        <w:br/>
        <w:t>import localFont from "next/font/local";</w:t>
      </w:r>
      <w:r w:rsidRPr="004230F0">
        <w:rPr>
          <w:rFonts w:ascii="Times New Roman" w:hAnsi="Times New Roman" w:cs="Times New Roman"/>
          <w:sz w:val="24"/>
          <w:szCs w:val="24"/>
        </w:rPr>
        <w:br/>
        <w:t>import "./globals.css";</w:t>
      </w:r>
      <w:r w:rsidRPr="004230F0">
        <w:rPr>
          <w:rFonts w:ascii="Times New Roman" w:hAnsi="Times New Roman" w:cs="Times New Roman"/>
          <w:sz w:val="24"/>
          <w:szCs w:val="24"/>
        </w:rPr>
        <w:br/>
        <w:t>import { ClerkProvider } from "@clerk/nextjs";</w:t>
      </w:r>
      <w:r w:rsidRPr="004230F0">
        <w:rPr>
          <w:rFonts w:ascii="Times New Roman" w:hAnsi="Times New Roman" w:cs="Times New Roman"/>
          <w:sz w:val="24"/>
          <w:szCs w:val="24"/>
        </w:rPr>
        <w:br/>
        <w:t>import { ToastContainer } from "react-toastify";</w:t>
      </w:r>
      <w:r w:rsidRPr="004230F0">
        <w:rPr>
          <w:rFonts w:ascii="Times New Roman" w:hAnsi="Times New Roman" w:cs="Times New Roman"/>
          <w:sz w:val="24"/>
          <w:szCs w:val="24"/>
        </w:rPr>
        <w:br/>
      </w:r>
      <w:r w:rsidRPr="004230F0">
        <w:rPr>
          <w:rFonts w:ascii="Times New Roman" w:hAnsi="Times New Roman" w:cs="Times New Roman"/>
          <w:sz w:val="24"/>
          <w:szCs w:val="24"/>
        </w:rPr>
        <w:br/>
      </w:r>
      <w:r w:rsidRPr="004230F0">
        <w:rPr>
          <w:rFonts w:ascii="Times New Roman" w:hAnsi="Times New Roman" w:cs="Times New Roman"/>
          <w:sz w:val="24"/>
          <w:szCs w:val="24"/>
        </w:rPr>
        <w:br/>
        <w:t>const geistSans = localFont({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src: "./fonts/GeistVF.woff",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variable: "--font-geist-sans",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weight: "100 900",</w:t>
      </w:r>
      <w:r w:rsidRPr="004230F0">
        <w:rPr>
          <w:rFonts w:ascii="Times New Roman" w:hAnsi="Times New Roman" w:cs="Times New Roman"/>
          <w:sz w:val="24"/>
          <w:szCs w:val="24"/>
        </w:rPr>
        <w:br/>
        <w:t>});</w:t>
      </w:r>
      <w:r w:rsidRPr="004230F0">
        <w:rPr>
          <w:rFonts w:ascii="Times New Roman" w:hAnsi="Times New Roman" w:cs="Times New Roman"/>
          <w:sz w:val="24"/>
          <w:szCs w:val="24"/>
        </w:rPr>
        <w:br/>
        <w:t>const geistMono = localFont({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src: "./fonts/GeistMonoVF.woff",</w:t>
      </w:r>
      <w:r w:rsidRPr="004230F0">
        <w:rPr>
          <w:rFonts w:ascii="Times New Roman" w:hAnsi="Times New Roman" w:cs="Times New Roman"/>
          <w:sz w:val="24"/>
          <w:szCs w:val="24"/>
        </w:rPr>
        <w:br/>
      </w:r>
      <w:r w:rsidRPr="004230F0">
        <w:rPr>
          <w:rFonts w:ascii="Times New Roman" w:hAnsi="Times New Roman" w:cs="Times New Roman"/>
          <w:sz w:val="24"/>
          <w:szCs w:val="24"/>
        </w:rPr>
        <w:lastRenderedPageBreak/>
        <w:t xml:space="preserve">  variable: "--font-geist-mono",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weight: "100 900",</w:t>
      </w:r>
      <w:r w:rsidRPr="004230F0">
        <w:rPr>
          <w:rFonts w:ascii="Times New Roman" w:hAnsi="Times New Roman" w:cs="Times New Roman"/>
          <w:sz w:val="24"/>
          <w:szCs w:val="24"/>
        </w:rPr>
        <w:br/>
        <w:t>});</w:t>
      </w:r>
      <w:r w:rsidRPr="004230F0">
        <w:rPr>
          <w:rFonts w:ascii="Times New Roman" w:hAnsi="Times New Roman" w:cs="Times New Roman"/>
          <w:sz w:val="24"/>
          <w:szCs w:val="24"/>
        </w:rPr>
        <w:br/>
      </w:r>
      <w:r w:rsidRPr="004230F0">
        <w:rPr>
          <w:rFonts w:ascii="Times New Roman" w:hAnsi="Times New Roman" w:cs="Times New Roman"/>
          <w:sz w:val="24"/>
          <w:szCs w:val="24"/>
        </w:rPr>
        <w:br/>
        <w:t>export const metadata: Metadata = {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title: "Tech Startup",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description: " Tech Startup",</w:t>
      </w:r>
      <w:r w:rsidRPr="004230F0">
        <w:rPr>
          <w:rFonts w:ascii="Times New Roman" w:hAnsi="Times New Roman" w:cs="Times New Roman"/>
          <w:sz w:val="24"/>
          <w:szCs w:val="24"/>
        </w:rPr>
        <w:br/>
        <w:t>};</w:t>
      </w:r>
      <w:r w:rsidRPr="004230F0">
        <w:rPr>
          <w:rFonts w:ascii="Times New Roman" w:hAnsi="Times New Roman" w:cs="Times New Roman"/>
          <w:sz w:val="24"/>
          <w:szCs w:val="24"/>
        </w:rPr>
        <w:br/>
      </w:r>
      <w:r w:rsidRPr="004230F0">
        <w:rPr>
          <w:rFonts w:ascii="Times New Roman" w:hAnsi="Times New Roman" w:cs="Times New Roman"/>
          <w:sz w:val="24"/>
          <w:szCs w:val="24"/>
        </w:rPr>
        <w:br/>
        <w:t>export default function RootLayout({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children,</w:t>
      </w:r>
      <w:r w:rsidRPr="004230F0">
        <w:rPr>
          <w:rFonts w:ascii="Times New Roman" w:hAnsi="Times New Roman" w:cs="Times New Roman"/>
          <w:sz w:val="24"/>
          <w:szCs w:val="24"/>
        </w:rPr>
        <w:br/>
        <w:t>}: Readonly&lt;{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children: React.ReactNode;</w:t>
      </w:r>
      <w:r w:rsidRPr="004230F0">
        <w:rPr>
          <w:rFonts w:ascii="Times New Roman" w:hAnsi="Times New Roman" w:cs="Times New Roman"/>
          <w:sz w:val="24"/>
          <w:szCs w:val="24"/>
        </w:rPr>
        <w:br/>
        <w:t>}&gt;) {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return (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&lt;ClerkProvider&gt;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&lt;html lang="en"&gt;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&lt;body className={`${geistSans.variable} ${geistMono.variable}`}&gt;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  &lt;ToastContainer /&gt;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  {children}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&lt;/body&gt;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&lt;/html&gt;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&lt;/ClerkProvider&gt;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);</w:t>
      </w:r>
      <w:r w:rsidRPr="004230F0">
        <w:rPr>
          <w:rFonts w:ascii="Times New Roman" w:hAnsi="Times New Roman" w:cs="Times New Roman"/>
          <w:sz w:val="24"/>
          <w:szCs w:val="24"/>
        </w:rPr>
        <w:br/>
        <w:t>}</w:t>
      </w:r>
      <w:r w:rsidRPr="004230F0">
        <w:rPr>
          <w:rFonts w:ascii="Times New Roman" w:hAnsi="Times New Roman" w:cs="Times New Roman"/>
          <w:sz w:val="24"/>
          <w:szCs w:val="24"/>
        </w:rPr>
        <w:br/>
      </w:r>
    </w:p>
    <w:p w14:paraId="429ED46C" w14:textId="77777777" w:rsidR="004E6D27" w:rsidRPr="004230F0" w:rsidRDefault="0000000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4230F0">
        <w:rPr>
          <w:rFonts w:ascii="Times New Roman" w:hAnsi="Times New Roman" w:cs="Times New Roman"/>
          <w:color w:val="auto"/>
          <w:sz w:val="28"/>
          <w:szCs w:val="28"/>
        </w:rPr>
        <w:t>app/admin-panel/page.tsx</w:t>
      </w:r>
    </w:p>
    <w:p w14:paraId="62480BDF" w14:textId="77777777" w:rsidR="004E6D27" w:rsidRPr="004230F0" w:rsidRDefault="00000000">
      <w:pPr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"use client";</w:t>
      </w:r>
      <w:r w:rsidRPr="004230F0">
        <w:rPr>
          <w:rFonts w:ascii="Times New Roman" w:hAnsi="Times New Roman" w:cs="Times New Roman"/>
          <w:sz w:val="24"/>
          <w:szCs w:val="24"/>
        </w:rPr>
        <w:br/>
        <w:t>import { useRouter } from "next/navigation";</w:t>
      </w:r>
      <w:r w:rsidRPr="004230F0">
        <w:rPr>
          <w:rFonts w:ascii="Times New Roman" w:hAnsi="Times New Roman" w:cs="Times New Roman"/>
          <w:sz w:val="24"/>
          <w:szCs w:val="24"/>
        </w:rPr>
        <w:br/>
        <w:t>import { useEffect, useState } from "react";</w:t>
      </w:r>
      <w:r w:rsidRPr="004230F0">
        <w:rPr>
          <w:rFonts w:ascii="Times New Roman" w:hAnsi="Times New Roman" w:cs="Times New Roman"/>
          <w:sz w:val="24"/>
          <w:szCs w:val="24"/>
        </w:rPr>
        <w:br/>
      </w:r>
      <w:r w:rsidRPr="004230F0">
        <w:rPr>
          <w:rFonts w:ascii="Times New Roman" w:hAnsi="Times New Roman" w:cs="Times New Roman"/>
          <w:sz w:val="24"/>
          <w:szCs w:val="24"/>
        </w:rPr>
        <w:br/>
        <w:t>export default function Page() {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const router = useRouter();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const [data, setData] = useState&lt;any&gt;(false);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useEffect(() =&gt; {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const fetchData = async () =&gt; {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const data = await fetch("/api/dashboard-data", {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  cache: "no-store",</w:t>
      </w:r>
      <w:r w:rsidRPr="004230F0">
        <w:rPr>
          <w:rFonts w:ascii="Times New Roman" w:hAnsi="Times New Roman" w:cs="Times New Roman"/>
          <w:sz w:val="24"/>
          <w:szCs w:val="24"/>
        </w:rPr>
        <w:br/>
      </w:r>
      <w:r w:rsidRPr="004230F0">
        <w:rPr>
          <w:rFonts w:ascii="Times New Roman" w:hAnsi="Times New Roman" w:cs="Times New Roman"/>
          <w:sz w:val="24"/>
          <w:szCs w:val="24"/>
        </w:rPr>
        <w:lastRenderedPageBreak/>
        <w:t xml:space="preserve">      });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const res = await data.json();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setData(res);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};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fetchData();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}, []);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const cards = [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title: "Responses",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count: data?.messagesCount || 0, // Replace with dynamic value later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route: "/admin-panel/messages",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title: "Blogs",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count: data?.blogsCount || 0, // Replace with dynamic value later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route: "/admin-panel/blogs",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];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return (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&lt;div className="p-8 w-full max-w-full"&gt;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&lt;h1 className="text-[28px] mb-6 text-[#333]"&gt;Dashboard&lt;/h1&gt;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&lt;div className="flex flex-wrap gap-6"&gt;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  {cards.map((card, index) =&gt; (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    &lt;div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    </w:t>
      </w:r>
    </w:p>
    <w:p w14:paraId="00FC65A6" w14:textId="77777777" w:rsidR="004E6D27" w:rsidRPr="004230F0" w:rsidRDefault="0000000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4230F0">
        <w:rPr>
          <w:rFonts w:ascii="Times New Roman" w:hAnsi="Times New Roman" w:cs="Times New Roman"/>
          <w:color w:val="auto"/>
          <w:sz w:val="28"/>
          <w:szCs w:val="28"/>
        </w:rPr>
        <w:t>app/admin-panel/add-blog/page.tsx</w:t>
      </w:r>
    </w:p>
    <w:p w14:paraId="643C35D8" w14:textId="1F43FFB8" w:rsidR="004E6D27" w:rsidRPr="009617F7" w:rsidRDefault="00000000" w:rsidP="004230F0">
      <w:pPr>
        <w:rPr>
          <w:rFonts w:ascii="Times New Roman" w:hAnsi="Times New Roman" w:cs="Times New Roman"/>
        </w:rPr>
      </w:pPr>
      <w:r w:rsidRPr="004230F0">
        <w:rPr>
          <w:rFonts w:ascii="Times New Roman" w:hAnsi="Times New Roman" w:cs="Times New Roman"/>
          <w:sz w:val="24"/>
          <w:szCs w:val="24"/>
        </w:rPr>
        <w:t>import Spinner from "@/app/components/Spinner";</w:t>
      </w:r>
      <w:r w:rsidRPr="004230F0">
        <w:rPr>
          <w:rFonts w:ascii="Times New Roman" w:hAnsi="Times New Roman" w:cs="Times New Roman"/>
          <w:sz w:val="24"/>
          <w:szCs w:val="24"/>
        </w:rPr>
        <w:br/>
        <w:t>import dynamic from "next/dynamic";</w:t>
      </w:r>
      <w:r w:rsidRPr="004230F0">
        <w:rPr>
          <w:rFonts w:ascii="Times New Roman" w:hAnsi="Times New Roman" w:cs="Times New Roman"/>
          <w:sz w:val="24"/>
          <w:szCs w:val="24"/>
        </w:rPr>
        <w:br/>
        <w:t>import { Suspense } from "react";</w:t>
      </w:r>
      <w:r w:rsidRPr="004230F0">
        <w:rPr>
          <w:rFonts w:ascii="Times New Roman" w:hAnsi="Times New Roman" w:cs="Times New Roman"/>
          <w:sz w:val="24"/>
          <w:szCs w:val="24"/>
        </w:rPr>
        <w:br/>
      </w:r>
      <w:r w:rsidRPr="004230F0">
        <w:rPr>
          <w:rFonts w:ascii="Times New Roman" w:hAnsi="Times New Roman" w:cs="Times New Roman"/>
          <w:sz w:val="24"/>
          <w:szCs w:val="24"/>
        </w:rPr>
        <w:br/>
        <w:t>const AddBlogForm = dynamic(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() =&gt; import("../../components/Adminpanel/AddBlogForm"),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{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ssr: false,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4230F0">
        <w:rPr>
          <w:rFonts w:ascii="Times New Roman" w:hAnsi="Times New Roman" w:cs="Times New Roman"/>
          <w:sz w:val="24"/>
          <w:szCs w:val="24"/>
        </w:rPr>
        <w:br/>
        <w:t>);</w:t>
      </w:r>
      <w:r w:rsidRPr="004230F0">
        <w:rPr>
          <w:rFonts w:ascii="Times New Roman" w:hAnsi="Times New Roman" w:cs="Times New Roman"/>
          <w:sz w:val="24"/>
          <w:szCs w:val="24"/>
        </w:rPr>
        <w:br/>
      </w:r>
      <w:r w:rsidRPr="004230F0">
        <w:rPr>
          <w:rFonts w:ascii="Times New Roman" w:hAnsi="Times New Roman" w:cs="Times New Roman"/>
          <w:sz w:val="24"/>
          <w:szCs w:val="24"/>
        </w:rPr>
        <w:br/>
        <w:t>export default function Page() {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return (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&lt;Suspense fallback={&lt;Spinner /&gt;}&gt;</w:t>
      </w:r>
      <w:r w:rsidRPr="004230F0">
        <w:rPr>
          <w:rFonts w:ascii="Times New Roman" w:hAnsi="Times New Roman" w:cs="Times New Roman"/>
          <w:sz w:val="24"/>
          <w:szCs w:val="24"/>
        </w:rPr>
        <w:br/>
      </w:r>
      <w:r w:rsidRPr="004230F0">
        <w:rPr>
          <w:rFonts w:ascii="Times New Roman" w:hAnsi="Times New Roman" w:cs="Times New Roman"/>
          <w:sz w:val="24"/>
          <w:szCs w:val="24"/>
        </w:rPr>
        <w:lastRenderedPageBreak/>
        <w:t xml:space="preserve">      &lt;AddBlogForm /&gt;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  &lt;/Suspense&gt;</w:t>
      </w:r>
      <w:r w:rsidRPr="004230F0">
        <w:rPr>
          <w:rFonts w:ascii="Times New Roman" w:hAnsi="Times New Roman" w:cs="Times New Roman"/>
          <w:sz w:val="24"/>
          <w:szCs w:val="24"/>
        </w:rPr>
        <w:br/>
        <w:t xml:space="preserve">  );</w:t>
      </w:r>
      <w:r w:rsidRPr="004230F0">
        <w:rPr>
          <w:rFonts w:ascii="Times New Roman" w:hAnsi="Times New Roman" w:cs="Times New Roman"/>
          <w:sz w:val="24"/>
          <w:szCs w:val="24"/>
        </w:rPr>
        <w:br/>
        <w:t>}</w:t>
      </w:r>
      <w:r w:rsidRPr="004230F0">
        <w:rPr>
          <w:rFonts w:ascii="Times New Roman" w:hAnsi="Times New Roman" w:cs="Times New Roman"/>
          <w:sz w:val="24"/>
          <w:szCs w:val="24"/>
        </w:rPr>
        <w:br/>
      </w:r>
    </w:p>
    <w:p w14:paraId="4718388F" w14:textId="0C32188C" w:rsidR="009617F7" w:rsidRPr="00E6082E" w:rsidRDefault="009617F7" w:rsidP="009617F7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E6082E">
        <w:rPr>
          <w:rFonts w:ascii="Times New Roman" w:hAnsi="Times New Roman" w:cs="Times New Roman"/>
          <w:color w:val="auto"/>
          <w:sz w:val="28"/>
          <w:szCs w:val="28"/>
        </w:rPr>
        <w:t>database.ts</w:t>
      </w:r>
    </w:p>
    <w:p w14:paraId="318515EE" w14:textId="42DDA06A" w:rsidR="009617F7" w:rsidRPr="004230F0" w:rsidRDefault="009617F7" w:rsidP="009617F7">
      <w:pPr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 import mongoose from "mongoose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9A721ED" w14:textId="77777777" w:rsidR="009617F7" w:rsidRPr="004230F0" w:rsidRDefault="009617F7" w:rsidP="009617F7">
      <w:pPr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connectDatabase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= async () =&gt; {</w:t>
      </w:r>
    </w:p>
    <w:p w14:paraId="13AD1241" w14:textId="783C783C" w:rsidR="009617F7" w:rsidRPr="004230F0" w:rsidRDefault="009617F7" w:rsidP="009617F7">
      <w:pPr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    const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process.env.MONGODB_URI</w:t>
      </w:r>
      <w:proofErr w:type="spellEnd"/>
    </w:p>
    <w:p w14:paraId="71A204FA" w14:textId="77777777" w:rsidR="009617F7" w:rsidRPr="004230F0" w:rsidRDefault="009617F7" w:rsidP="009617F7">
      <w:pPr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    try {</w:t>
      </w:r>
    </w:p>
    <w:p w14:paraId="6FA5E1F4" w14:textId="77777777" w:rsidR="009617F7" w:rsidRPr="004230F0" w:rsidRDefault="009617F7" w:rsidP="009617F7">
      <w:pPr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        if (!</w:t>
      </w:r>
      <w:proofErr w:type="spellStart"/>
      <w:proofErr w:type="gramStart"/>
      <w:r w:rsidRPr="004230F0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14:paraId="49DA46A6" w14:textId="77777777" w:rsidR="009617F7" w:rsidRPr="004230F0" w:rsidRDefault="009617F7" w:rsidP="009617F7">
      <w:pPr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            throw new Error('MONGODB_URI environment variable is not defined'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D535A1" w14:textId="77777777" w:rsidR="009617F7" w:rsidRPr="004230F0" w:rsidRDefault="009617F7" w:rsidP="009617F7">
      <w:pPr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        }</w:t>
      </w:r>
    </w:p>
    <w:p w14:paraId="6F774DD5" w14:textId="77777777" w:rsidR="009617F7" w:rsidRPr="004230F0" w:rsidRDefault="009617F7" w:rsidP="009617F7">
      <w:pPr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        await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mongoose.connect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uri</w:t>
      </w:r>
      <w:proofErr w:type="spellEnd"/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F1D73E" w14:textId="77777777" w:rsidR="009617F7" w:rsidRPr="004230F0" w:rsidRDefault="009617F7" w:rsidP="009617F7">
      <w:pPr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        console.log("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Databse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Connected Successfully."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DB50E6" w14:textId="77777777" w:rsidR="009617F7" w:rsidRPr="004230F0" w:rsidRDefault="009617F7" w:rsidP="009617F7">
      <w:pPr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    } catch (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error) {</w:t>
      </w:r>
      <w:proofErr w:type="gramEnd"/>
    </w:p>
    <w:p w14:paraId="2EBB4632" w14:textId="77777777" w:rsidR="009617F7" w:rsidRPr="004230F0" w:rsidRDefault="009617F7" w:rsidP="009617F7">
      <w:pPr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        console.log(error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80C04F" w14:textId="77777777" w:rsidR="009617F7" w:rsidRPr="004230F0" w:rsidRDefault="009617F7" w:rsidP="009617F7">
      <w:pPr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    }</w:t>
      </w:r>
    </w:p>
    <w:p w14:paraId="235E6FDE" w14:textId="77777777" w:rsidR="009617F7" w:rsidRPr="004230F0" w:rsidRDefault="009617F7" w:rsidP="009617F7">
      <w:pPr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};</w:t>
      </w:r>
    </w:p>
    <w:p w14:paraId="78F650F7" w14:textId="77777777" w:rsidR="009617F7" w:rsidRPr="004230F0" w:rsidRDefault="009617F7" w:rsidP="009617F7">
      <w:pPr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proofErr w:type="gramStart"/>
      <w:r w:rsidRPr="004230F0">
        <w:rPr>
          <w:rFonts w:ascii="Times New Roman" w:hAnsi="Times New Roman" w:cs="Times New Roman"/>
          <w:sz w:val="24"/>
          <w:szCs w:val="24"/>
        </w:rPr>
        <w:t>connectDatabase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274B78F" w14:textId="77777777" w:rsidR="009617F7" w:rsidRPr="004230F0" w:rsidRDefault="009617F7" w:rsidP="009617F7">
      <w:pPr>
        <w:rPr>
          <w:rFonts w:ascii="Times New Roman" w:hAnsi="Times New Roman" w:cs="Times New Roman"/>
          <w:sz w:val="24"/>
          <w:szCs w:val="24"/>
        </w:rPr>
      </w:pPr>
    </w:p>
    <w:p w14:paraId="23A9E435" w14:textId="1941B2EB" w:rsidR="00E6082E" w:rsidRPr="004230F0" w:rsidRDefault="004230F0" w:rsidP="004230F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4230F0">
        <w:rPr>
          <w:rFonts w:ascii="Times New Roman" w:hAnsi="Times New Roman" w:cs="Times New Roman"/>
          <w:color w:val="auto"/>
          <w:sz w:val="24"/>
          <w:szCs w:val="24"/>
        </w:rPr>
        <w:t>App/Components/</w:t>
      </w:r>
      <w:proofErr w:type="spellStart"/>
      <w:r w:rsidRPr="004230F0">
        <w:rPr>
          <w:rFonts w:ascii="Times New Roman" w:hAnsi="Times New Roman" w:cs="Times New Roman"/>
          <w:color w:val="auto"/>
          <w:sz w:val="24"/>
          <w:szCs w:val="24"/>
        </w:rPr>
        <w:t>Adminpanel</w:t>
      </w:r>
      <w:proofErr w:type="spellEnd"/>
      <w:r w:rsidRPr="004230F0">
        <w:rPr>
          <w:rFonts w:ascii="Times New Roman" w:hAnsi="Times New Roman" w:cs="Times New Roman"/>
          <w:color w:val="auto"/>
          <w:sz w:val="24"/>
          <w:szCs w:val="24"/>
        </w:rPr>
        <w:t>/</w:t>
      </w:r>
      <w:proofErr w:type="spellStart"/>
      <w:r w:rsidRPr="004230F0">
        <w:rPr>
          <w:rFonts w:ascii="Times New Roman" w:hAnsi="Times New Roman" w:cs="Times New Roman"/>
          <w:color w:val="auto"/>
          <w:sz w:val="24"/>
          <w:szCs w:val="24"/>
        </w:rPr>
        <w:t>Addblogform.tsx</w:t>
      </w:r>
      <w:proofErr w:type="spellEnd"/>
    </w:p>
    <w:p w14:paraId="37DAC64D" w14:textId="7777777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"use client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EF64C0A" w14:textId="7777777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import {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useFormik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} from "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</w:t>
      </w:r>
      <w:proofErr w:type="spellEnd"/>
      <w:proofErr w:type="gramStart"/>
      <w:r w:rsidRPr="004230F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9D01432" w14:textId="7777777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import {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useRouter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useSearchParams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} from "next/navigation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EA37F9B" w14:textId="7777777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import { Suspense,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useRef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} from "react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163350D" w14:textId="7777777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import { toast } from "react-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toastify</w:t>
      </w:r>
      <w:proofErr w:type="spellEnd"/>
      <w:proofErr w:type="gramStart"/>
      <w:r w:rsidRPr="004230F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5F70218" w14:textId="7777777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lastRenderedPageBreak/>
        <w:t>import * as Yup from "yup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01852C5" w14:textId="7777777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import dynamic from "next/dynamic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BAD1064" w14:textId="5BE2C7A0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import Spinner from 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"..</w:t>
      </w:r>
      <w:proofErr w:type="gramEnd"/>
      <w:r w:rsidRPr="004230F0">
        <w:rPr>
          <w:rFonts w:ascii="Times New Roman" w:hAnsi="Times New Roman" w:cs="Times New Roman"/>
          <w:sz w:val="24"/>
          <w:szCs w:val="24"/>
        </w:rPr>
        <w:t>/Spinner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95A99CE" w14:textId="7777777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JoditEditor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= dynamic(() =&gt; import("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jodit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-react"), {</w:t>
      </w:r>
    </w:p>
    <w:p w14:paraId="33CB46A2" w14:textId="39B880A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ssr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: false,</w:t>
      </w:r>
    </w:p>
    <w:p w14:paraId="700560FB" w14:textId="26112243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});</w:t>
      </w:r>
    </w:p>
    <w:p w14:paraId="196674EC" w14:textId="7777777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export default function Page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() {</w:t>
      </w:r>
      <w:proofErr w:type="gramEnd"/>
    </w:p>
    <w:p w14:paraId="0AA03F67" w14:textId="762C67C6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const editor =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useRef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(null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AD18B3" w14:textId="2096005B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const id =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useSearchParams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().get("id"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997367" w14:textId="35986C6A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const [blog,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setBlog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&lt;any&gt;(null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ED113B" w14:textId="3383F1AE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const router =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useRouter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C86B46" w14:textId="67DB6B83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const [loading,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setLoading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(false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C82F86" w14:textId="67B86F7B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validationSchema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Yup.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({</w:t>
      </w:r>
      <w:proofErr w:type="gramEnd"/>
    </w:p>
    <w:p w14:paraId="4AD41261" w14:textId="2999BB4B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Yup.string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().required("Title is required"),</w:t>
      </w:r>
    </w:p>
    <w:p w14:paraId="44D1DFE4" w14:textId="09B2FE85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shortDescription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Yup.string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()</w:t>
      </w:r>
    </w:p>
    <w:p w14:paraId="428700B3" w14:textId="32DAF8BA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.required("Short Description is required")</w:t>
      </w:r>
    </w:p>
    <w:p w14:paraId="5032A8D2" w14:textId="1584CB31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.max(60, "Description can be max 60 characters"),</w:t>
      </w:r>
    </w:p>
    <w:p w14:paraId="4283594E" w14:textId="2273E58D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content: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Yup.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4230F0">
        <w:rPr>
          <w:rFonts w:ascii="Times New Roman" w:hAnsi="Times New Roman" w:cs="Times New Roman"/>
          <w:sz w:val="24"/>
          <w:szCs w:val="24"/>
        </w:rPr>
        <w:t>.required("Content is required"),</w:t>
      </w:r>
    </w:p>
    <w:p w14:paraId="2F1920FD" w14:textId="533A2864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});</w:t>
      </w:r>
    </w:p>
    <w:p w14:paraId="72135403" w14:textId="792C59D1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(() =&gt; {</w:t>
      </w:r>
    </w:p>
    <w:p w14:paraId="6A8AE994" w14:textId="357EB0CB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id) {</w:t>
      </w:r>
      <w:proofErr w:type="gramEnd"/>
    </w:p>
    <w:p w14:paraId="6E2FC195" w14:textId="58513DFA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fetchBlog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= async () =&gt; {</w:t>
      </w:r>
    </w:p>
    <w:p w14:paraId="392263C5" w14:textId="3FC37EAE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4230F0">
        <w:rPr>
          <w:rFonts w:ascii="Times New Roman" w:hAnsi="Times New Roman" w:cs="Times New Roman"/>
          <w:sz w:val="24"/>
          <w:szCs w:val="24"/>
        </w:rPr>
        <w:t xml:space="preserve"> = await fetch(`/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/blogs/${id}`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5A531B" w14:textId="49DFB16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const data = await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332B24" w14:textId="25A58E3E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setBlog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(data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0AF97E" w14:textId="5B4EA17C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45122273" w14:textId="7295FE64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fetchBlog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C08126" w14:textId="7F4D3531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}</w:t>
      </w:r>
    </w:p>
    <w:p w14:paraId="6392A058" w14:textId="4FFE842C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}, [id]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1E2936" w14:textId="7221710F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= async () =&gt; {</w:t>
      </w:r>
    </w:p>
    <w:p w14:paraId="1F1FBCE8" w14:textId="07FB4DEE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const { title, image, content,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shortDescription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} =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F9EE447" w14:textId="4EE95224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A84306" w14:textId="68010F22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formData.append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("title", title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1FFEBE" w14:textId="0BAE8650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if (image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File) {</w:t>
      </w:r>
    </w:p>
    <w:p w14:paraId="057C9665" w14:textId="41636150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formData.append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("image", image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A24C3A" w14:textId="1C990106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30F0">
        <w:rPr>
          <w:rFonts w:ascii="Times New Roman" w:hAnsi="Times New Roman" w:cs="Times New Roman"/>
          <w:sz w:val="24"/>
          <w:szCs w:val="24"/>
        </w:rPr>
        <w:t>} else</w:t>
      </w:r>
      <w:proofErr w:type="gramEnd"/>
      <w:r w:rsidRPr="004230F0">
        <w:rPr>
          <w:rFonts w:ascii="Times New Roman" w:hAnsi="Times New Roman" w:cs="Times New Roman"/>
          <w:sz w:val="24"/>
          <w:szCs w:val="24"/>
        </w:rPr>
        <w:t xml:space="preserve"> if (id &amp;&amp; </w:t>
      </w:r>
      <w:proofErr w:type="spellStart"/>
      <w:proofErr w:type="gramStart"/>
      <w:r w:rsidRPr="004230F0">
        <w:rPr>
          <w:rFonts w:ascii="Times New Roman" w:hAnsi="Times New Roman" w:cs="Times New Roman"/>
          <w:sz w:val="24"/>
          <w:szCs w:val="24"/>
        </w:rPr>
        <w:t>blog?.image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14:paraId="48531500" w14:textId="34C8F72E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formData.append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existingImage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blog.image</w:t>
      </w:r>
      <w:proofErr w:type="spellEnd"/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59893A" w14:textId="1CBF7BCD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}</w:t>
      </w:r>
    </w:p>
    <w:p w14:paraId="23F242F3" w14:textId="78FD2403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formData.append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("description", content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55C0BC" w14:textId="225B7E4E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formData.append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shortDescription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shortDescription</w:t>
      </w:r>
      <w:proofErr w:type="spellEnd"/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CFA012" w14:textId="2B092983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try {</w:t>
      </w:r>
    </w:p>
    <w:p w14:paraId="463CC016" w14:textId="198A62C1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setLoading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(true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A1D4E6" w14:textId="6CFB499F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const endpoint = id ? `/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/blogs/${id}` : "/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/blogs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2714B48" w14:textId="7F444BD9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const response = await fetch(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endpoint, {</w:t>
      </w:r>
      <w:proofErr w:type="gramEnd"/>
    </w:p>
    <w:p w14:paraId="1F61C6D3" w14:textId="7A1EC408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method: id ? "PATCH" : "POST",</w:t>
      </w:r>
    </w:p>
    <w:p w14:paraId="051552F0" w14:textId="09535F05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body: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,</w:t>
      </w:r>
    </w:p>
    <w:p w14:paraId="1E1B8334" w14:textId="5E70FCE2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});</w:t>
      </w:r>
    </w:p>
    <w:p w14:paraId="20851658" w14:textId="2FA2618A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4230F0">
        <w:rPr>
          <w:rFonts w:ascii="Times New Roman" w:hAnsi="Times New Roman" w:cs="Times New Roman"/>
          <w:sz w:val="24"/>
          <w:szCs w:val="24"/>
        </w:rPr>
        <w:t>response?.ok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14:paraId="2CB6E724" w14:textId="0384B325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toast.success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(`Blog ${id ? "updated" : "added"} successfully`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CE1A41" w14:textId="14D934E9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formik.resetForm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D22913" w14:textId="6BCF9766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lastRenderedPageBreak/>
        <w:t>setLoading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(false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7E8250" w14:textId="15F00C35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router.push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("/admin-panel/blogs"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5A0AAF" w14:textId="35111350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}</w:t>
      </w:r>
    </w:p>
    <w:p w14:paraId="2A58AA53" w14:textId="6B1EB788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} catch (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error) {</w:t>
      </w:r>
      <w:proofErr w:type="gramEnd"/>
    </w:p>
    <w:p w14:paraId="268B0852" w14:textId="1473C396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toast.error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("Error uploading blog"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CB0748" w14:textId="3823099D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console.log("error", error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E338AA" w14:textId="3334A7C0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}</w:t>
      </w:r>
    </w:p>
    <w:p w14:paraId="13A311FD" w14:textId="061430D1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};</w:t>
      </w:r>
    </w:p>
    <w:p w14:paraId="71F5C8BC" w14:textId="4FA18104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formik:any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230F0">
        <w:rPr>
          <w:rFonts w:ascii="Times New Roman" w:hAnsi="Times New Roman" w:cs="Times New Roman"/>
          <w:sz w:val="24"/>
          <w:szCs w:val="24"/>
        </w:rPr>
        <w:t>useFormik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({</w:t>
      </w:r>
      <w:proofErr w:type="gramEnd"/>
    </w:p>
    <w:p w14:paraId="7D22CC7A" w14:textId="01DF4E0C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30F0">
        <w:rPr>
          <w:rFonts w:ascii="Times New Roman" w:hAnsi="Times New Roman" w:cs="Times New Roman"/>
          <w:sz w:val="24"/>
          <w:szCs w:val="24"/>
        </w:rPr>
        <w:t>initialValues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: {</w:t>
      </w:r>
      <w:proofErr w:type="gramEnd"/>
    </w:p>
    <w:p w14:paraId="3B0B7203" w14:textId="6EC1E2CC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proofErr w:type="gramStart"/>
      <w:r w:rsidRPr="004230F0">
        <w:rPr>
          <w:rFonts w:ascii="Times New Roman" w:hAnsi="Times New Roman" w:cs="Times New Roman"/>
          <w:sz w:val="24"/>
          <w:szCs w:val="24"/>
        </w:rPr>
        <w:t>blog?.</w:t>
      </w:r>
      <w:proofErr w:type="gramEnd"/>
      <w:r w:rsidRPr="004230F0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|| "",</w:t>
      </w:r>
    </w:p>
    <w:p w14:paraId="4121A326" w14:textId="1F268E0C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image: null,</w:t>
      </w:r>
    </w:p>
    <w:p w14:paraId="427CBC46" w14:textId="252415FD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content: </w:t>
      </w:r>
      <w:proofErr w:type="spellStart"/>
      <w:proofErr w:type="gramStart"/>
      <w:r w:rsidRPr="004230F0">
        <w:rPr>
          <w:rFonts w:ascii="Times New Roman" w:hAnsi="Times New Roman" w:cs="Times New Roman"/>
          <w:sz w:val="24"/>
          <w:szCs w:val="24"/>
        </w:rPr>
        <w:t>blog?.</w:t>
      </w:r>
      <w:proofErr w:type="gramEnd"/>
      <w:r w:rsidRPr="004230F0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|| "",</w:t>
      </w:r>
    </w:p>
    <w:p w14:paraId="464FB09B" w14:textId="746C442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30F0">
        <w:rPr>
          <w:rFonts w:ascii="Times New Roman" w:hAnsi="Times New Roman" w:cs="Times New Roman"/>
          <w:sz w:val="24"/>
          <w:szCs w:val="24"/>
        </w:rPr>
        <w:t>shortDescription</w:t>
      </w:r>
      <w:proofErr w:type="spellEnd"/>
      <w:proofErr w:type="gramEnd"/>
      <w:r w:rsidRPr="004230F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blog?.</w:t>
      </w:r>
      <w:proofErr w:type="spellStart"/>
      <w:proofErr w:type="gramEnd"/>
      <w:r w:rsidRPr="004230F0">
        <w:rPr>
          <w:rFonts w:ascii="Times New Roman" w:hAnsi="Times New Roman" w:cs="Times New Roman"/>
          <w:sz w:val="24"/>
          <w:szCs w:val="24"/>
        </w:rPr>
        <w:t>shortDescription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|| "",</w:t>
      </w:r>
    </w:p>
    <w:p w14:paraId="7A3708B7" w14:textId="787F83AD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},</w:t>
      </w:r>
    </w:p>
    <w:p w14:paraId="2C564F97" w14:textId="4EEB7942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validationSchema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,</w:t>
      </w:r>
    </w:p>
    <w:p w14:paraId="0638181E" w14:textId="3A97CB18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,</w:t>
      </w:r>
    </w:p>
    <w:p w14:paraId="3101FC95" w14:textId="6C5723B2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enableReinitialize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: true,</w:t>
      </w:r>
    </w:p>
    <w:p w14:paraId="24D4F5AF" w14:textId="6601448B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});</w:t>
      </w:r>
    </w:p>
    <w:p w14:paraId="18E1F0C0" w14:textId="59AF8374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return (</w:t>
      </w:r>
    </w:p>
    <w:p w14:paraId="2EDDB5BD" w14:textId="3D52D5C1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="p-8 w-full"&gt;</w:t>
      </w:r>
    </w:p>
    <w:p w14:paraId="0A91F226" w14:textId="2DDF1412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="w-full"&gt;</w:t>
      </w:r>
    </w:p>
    <w:p w14:paraId="1C035128" w14:textId="6211D0E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&lt;Suspense fallback={&lt;Spinner /&gt;}&gt;</w:t>
      </w:r>
    </w:p>
    <w:p w14:paraId="464D2B98" w14:textId="60880A01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&lt;form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formik.handleSubmit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="flex flex-col gap-6"&gt;</w:t>
      </w:r>
    </w:p>
    <w:p w14:paraId="198E4BAD" w14:textId="5DF4AB44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&lt;h2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="text-2xl font-semibold mb-4"&gt;Add New Blog&lt;/h2&gt;</w:t>
      </w:r>
    </w:p>
    <w:p w14:paraId="02F9DD14" w14:textId="7777777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A308B4" w14:textId="0E5B46EB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="flex flex-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4230F0">
        <w:rPr>
          <w:rFonts w:ascii="Times New Roman" w:hAnsi="Times New Roman" w:cs="Times New Roman"/>
          <w:sz w:val="24"/>
          <w:szCs w:val="24"/>
        </w:rPr>
        <w:t>"&gt;</w:t>
      </w:r>
    </w:p>
    <w:p w14:paraId="7791C352" w14:textId="5EBC5878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&lt;label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htmlFor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="title"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="font-medium mb-2"&gt;</w:t>
      </w:r>
    </w:p>
    <w:p w14:paraId="2DFF2125" w14:textId="7A9AEF26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Blog Title</w:t>
      </w:r>
    </w:p>
    <w:p w14:paraId="2FA741C3" w14:textId="24D572CD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&lt;/label&gt;</w:t>
      </w:r>
    </w:p>
    <w:p w14:paraId="3E92ADF5" w14:textId="2BA1EED3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&lt;input</w:t>
      </w:r>
    </w:p>
    <w:p w14:paraId="1C285ADC" w14:textId="7E53F202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type="text"</w:t>
      </w:r>
    </w:p>
    <w:p w14:paraId="53326F01" w14:textId="7578435D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id="title"</w:t>
      </w:r>
    </w:p>
    <w:p w14:paraId="50D96556" w14:textId="21BD44BE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value={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formik.values.title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}</w:t>
      </w:r>
    </w:p>
    <w:p w14:paraId="3F116444" w14:textId="7502ED89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formik.handleChange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}</w:t>
      </w:r>
    </w:p>
    <w:p w14:paraId="19405E3F" w14:textId="0C5F89AC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name="title"</w:t>
      </w:r>
    </w:p>
    <w:p w14:paraId="556C4CAF" w14:textId="48314A59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onBlur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formik.handleBlur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}</w:t>
      </w:r>
    </w:p>
    <w:p w14:paraId="36C6BF73" w14:textId="25FE2162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placeholder="Enter blog title"</w:t>
      </w:r>
    </w:p>
    <w:p w14:paraId="01AB6B82" w14:textId="21537968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="px-3 py-2 border border-gray-300 rounded-md text-black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-white"</w:t>
      </w:r>
    </w:p>
    <w:p w14:paraId="28480DB4" w14:textId="1A65453A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/&gt;</w:t>
      </w:r>
    </w:p>
    <w:p w14:paraId="6F428410" w14:textId="3A1D8F9F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formik.touched.title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formik.errors.title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&amp;&amp; (</w:t>
      </w:r>
    </w:p>
    <w:p w14:paraId="65D14A34" w14:textId="1B1BA08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&lt;p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="text-red-500 text-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mt-1"&gt;</w:t>
      </w:r>
    </w:p>
    <w:p w14:paraId="2918986A" w14:textId="0DEA25C0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formik.errors.title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}</w:t>
      </w:r>
    </w:p>
    <w:p w14:paraId="2F9BE716" w14:textId="6AB6EDE5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&lt;/p&gt;</w:t>
      </w:r>
    </w:p>
    <w:p w14:paraId="0AFD02E6" w14:textId="06D15E69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)}</w:t>
      </w:r>
    </w:p>
    <w:p w14:paraId="2764E51B" w14:textId="291F8B0F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&lt;/div&gt;</w:t>
      </w:r>
    </w:p>
    <w:p w14:paraId="64B61572" w14:textId="7777777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1B20C" w14:textId="3A2678AB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="flex flex-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4230F0">
        <w:rPr>
          <w:rFonts w:ascii="Times New Roman" w:hAnsi="Times New Roman" w:cs="Times New Roman"/>
          <w:sz w:val="24"/>
          <w:szCs w:val="24"/>
        </w:rPr>
        <w:t>"&gt;</w:t>
      </w:r>
    </w:p>
    <w:p w14:paraId="16F844F6" w14:textId="70F01721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&lt;label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htmlFor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="image"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="font-medium mb-2"&gt;</w:t>
      </w:r>
    </w:p>
    <w:p w14:paraId="4D7A5999" w14:textId="45B4331E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Blog Image</w:t>
      </w:r>
    </w:p>
    <w:p w14:paraId="69CC2051" w14:textId="2D19CF8E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lastRenderedPageBreak/>
        <w:t>&lt;/label&gt;</w:t>
      </w:r>
    </w:p>
    <w:p w14:paraId="5700A62E" w14:textId="523C4344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&lt;input</w:t>
      </w:r>
    </w:p>
    <w:p w14:paraId="4EF41BFC" w14:textId="6CED68E2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type="file"</w:t>
      </w:r>
    </w:p>
    <w:p w14:paraId="05E27442" w14:textId="6ADD967E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id="image"</w:t>
      </w:r>
    </w:p>
    <w:p w14:paraId="5B92B60E" w14:textId="51E34B4B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accept="image/*"</w:t>
      </w:r>
    </w:p>
    <w:p w14:paraId="265F2C20" w14:textId="17CC6F44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name="image"</w:t>
      </w:r>
    </w:p>
    <w:p w14:paraId="2C2C96D3" w14:textId="18D5303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proofErr w:type="gramStart"/>
      <w:r w:rsidRPr="004230F0">
        <w:rPr>
          <w:rFonts w:ascii="Times New Roman" w:hAnsi="Times New Roman" w:cs="Times New Roman"/>
          <w:sz w:val="24"/>
          <w:szCs w:val="24"/>
        </w:rPr>
        <w:t>={(</w:t>
      </w:r>
      <w:proofErr w:type="gramEnd"/>
      <w:r w:rsidRPr="004230F0">
        <w:rPr>
          <w:rFonts w:ascii="Times New Roman" w:hAnsi="Times New Roman" w:cs="Times New Roman"/>
          <w:sz w:val="24"/>
          <w:szCs w:val="24"/>
        </w:rPr>
        <w:t>e: any) =&gt;</w:t>
      </w:r>
    </w:p>
    <w:p w14:paraId="45A2F644" w14:textId="45A75D69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formik.setFieldValue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("image",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e.target.files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[0])</w:t>
      </w:r>
    </w:p>
    <w:p w14:paraId="17CE71D6" w14:textId="40B75E29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}</w:t>
      </w:r>
    </w:p>
    <w:p w14:paraId="65F1DE21" w14:textId="55A41CA4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="px-3 py-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2 border</w:t>
      </w:r>
      <w:proofErr w:type="gramEnd"/>
      <w:r w:rsidRPr="004230F0">
        <w:rPr>
          <w:rFonts w:ascii="Times New Roman" w:hAnsi="Times New Roman" w:cs="Times New Roman"/>
          <w:sz w:val="24"/>
          <w:szCs w:val="24"/>
        </w:rPr>
        <w:t xml:space="preserve"> border-gray-300 rounded-md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-white"</w:t>
      </w:r>
    </w:p>
    <w:p w14:paraId="0AE38B75" w14:textId="13EB9FF0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/&gt;</w:t>
      </w:r>
    </w:p>
    <w:p w14:paraId="5669B775" w14:textId="5163844A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formik.touched.image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formik.errors.image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&amp;&amp; (</w:t>
      </w:r>
    </w:p>
    <w:p w14:paraId="30AFE6EF" w14:textId="71D6FD5F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&lt;p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="text-red-500 text-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mt-1"&gt;</w:t>
      </w:r>
    </w:p>
    <w:p w14:paraId="673B3A16" w14:textId="5FC31454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formik.errors.image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}</w:t>
      </w:r>
    </w:p>
    <w:p w14:paraId="663040F8" w14:textId="59EFCD3B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&lt;/p&gt;</w:t>
      </w:r>
    </w:p>
    <w:p w14:paraId="64396845" w14:textId="5FA12DCB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)}</w:t>
      </w:r>
    </w:p>
    <w:p w14:paraId="09621AC7" w14:textId="4566AB06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&lt;/div&gt;</w:t>
      </w:r>
    </w:p>
    <w:p w14:paraId="13A9F380" w14:textId="7777777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EF399B" w14:textId="0EBBDCB3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="flex flex-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4230F0">
        <w:rPr>
          <w:rFonts w:ascii="Times New Roman" w:hAnsi="Times New Roman" w:cs="Times New Roman"/>
          <w:sz w:val="24"/>
          <w:szCs w:val="24"/>
        </w:rPr>
        <w:t>"&gt;</w:t>
      </w:r>
    </w:p>
    <w:p w14:paraId="6981F3C8" w14:textId="580E787F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&lt;label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htmlFor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shortDescription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="font-medium mb-2"&gt;</w:t>
      </w:r>
    </w:p>
    <w:p w14:paraId="39721EE4" w14:textId="3E318631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Blog Short Description</w:t>
      </w:r>
    </w:p>
    <w:p w14:paraId="6A17E57F" w14:textId="0CF5C86A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&lt;/label&gt;</w:t>
      </w:r>
    </w:p>
    <w:p w14:paraId="31CC1CB8" w14:textId="4C16505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&lt;input</w:t>
      </w:r>
    </w:p>
    <w:p w14:paraId="7E7681AD" w14:textId="0F14FE8A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type="text"</w:t>
      </w:r>
    </w:p>
    <w:p w14:paraId="2359CAF4" w14:textId="33759AF2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id="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shortDescription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"</w:t>
      </w:r>
    </w:p>
    <w:p w14:paraId="46CBA4EB" w14:textId="41C61333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lastRenderedPageBreak/>
        <w:t>name="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shortDescription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"</w:t>
      </w:r>
    </w:p>
    <w:p w14:paraId="0D82A0A5" w14:textId="66DB6AD6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formik.handleChange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}</w:t>
      </w:r>
    </w:p>
    <w:p w14:paraId="6759822D" w14:textId="0A9E6F62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onBlur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formik.handleBlur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}</w:t>
      </w:r>
    </w:p>
    <w:p w14:paraId="6FE3E6F0" w14:textId="7B23BBB2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value={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formik.values.shortDescription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}</w:t>
      </w:r>
    </w:p>
    <w:p w14:paraId="151F894A" w14:textId="24E4853D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="px-3 py-2 border border-gray-300 rounded-md text-black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-white"</w:t>
      </w:r>
    </w:p>
    <w:p w14:paraId="75E29859" w14:textId="6DD84C73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/&gt;</w:t>
      </w:r>
    </w:p>
    <w:p w14:paraId="10FB7E94" w14:textId="1DF9C912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formik.touched.shortDescription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1B33AB24" w14:textId="12A38398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formik.errors.shortDescription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&amp;&amp; (</w:t>
      </w:r>
    </w:p>
    <w:p w14:paraId="28394079" w14:textId="25FC1FB5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&lt;p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="text-red-500 text-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mt-1"&gt;</w:t>
      </w:r>
    </w:p>
    <w:p w14:paraId="376B24DE" w14:textId="5459332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formik.errors.shortDescription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}</w:t>
      </w:r>
    </w:p>
    <w:p w14:paraId="24723A5B" w14:textId="7D0C352F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&lt;/p&gt;</w:t>
      </w:r>
    </w:p>
    <w:p w14:paraId="4D358981" w14:textId="586139FE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)}</w:t>
      </w:r>
    </w:p>
    <w:p w14:paraId="19E8E88A" w14:textId="24FAB119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&lt;/div&gt;</w:t>
      </w:r>
    </w:p>
    <w:p w14:paraId="172DC556" w14:textId="7777777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F8277E" w14:textId="4068CE2B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="flex flex-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4230F0">
        <w:rPr>
          <w:rFonts w:ascii="Times New Roman" w:hAnsi="Times New Roman" w:cs="Times New Roman"/>
          <w:sz w:val="24"/>
          <w:szCs w:val="24"/>
        </w:rPr>
        <w:t>"&gt;</w:t>
      </w:r>
    </w:p>
    <w:p w14:paraId="380FEFE8" w14:textId="0FBA2968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&lt;label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="font-medium mb-2"&gt;Blog Content&lt;/label&gt;</w:t>
      </w:r>
    </w:p>
    <w:p w14:paraId="567356AB" w14:textId="73D32FD4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="border border-gray-300 rounded-md overflow-hidden"&gt;</w:t>
      </w:r>
    </w:p>
    <w:p w14:paraId="21D0D196" w14:textId="07DEC8F0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JoditEditor</w:t>
      </w:r>
      <w:proofErr w:type="spellEnd"/>
    </w:p>
    <w:p w14:paraId="63053DCF" w14:textId="08CF487A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ref={editor}</w:t>
      </w:r>
    </w:p>
    <w:p w14:paraId="5B2111A1" w14:textId="131C2705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value={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formik.values.content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}</w:t>
      </w:r>
    </w:p>
    <w:p w14:paraId="1EAE28C1" w14:textId="3A11B539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proofErr w:type="gramStart"/>
      <w:r w:rsidRPr="004230F0">
        <w:rPr>
          <w:rFonts w:ascii="Times New Roman" w:hAnsi="Times New Roman" w:cs="Times New Roman"/>
          <w:sz w:val="24"/>
          <w:szCs w:val="24"/>
        </w:rPr>
        <w:t>={(</w:t>
      </w:r>
      <w:proofErr w:type="spellStart"/>
      <w:proofErr w:type="gramEnd"/>
      <w:r w:rsidRPr="004230F0">
        <w:rPr>
          <w:rFonts w:ascii="Times New Roman" w:hAnsi="Times New Roman" w:cs="Times New Roman"/>
          <w:sz w:val="24"/>
          <w:szCs w:val="24"/>
        </w:rPr>
        <w:t>newContent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) =&gt;</w:t>
      </w:r>
    </w:p>
    <w:p w14:paraId="1A5E30BC" w14:textId="54620D58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formik.setFieldValue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("content",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newContent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)</w:t>
      </w:r>
    </w:p>
    <w:p w14:paraId="2A804DC0" w14:textId="50A6C74E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}</w:t>
      </w:r>
    </w:p>
    <w:p w14:paraId="17339419" w14:textId="2938C91D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/&gt;</w:t>
      </w:r>
    </w:p>
    <w:p w14:paraId="30C5324A" w14:textId="028825D8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&lt;/div&gt;</w:t>
      </w:r>
    </w:p>
    <w:p w14:paraId="182704FF" w14:textId="3C208DCF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lastRenderedPageBreak/>
        <w:t>{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formik.touched.content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formik.errors.content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&amp;&amp; (</w:t>
      </w:r>
    </w:p>
    <w:p w14:paraId="2BF76263" w14:textId="47ED1CD6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&lt;p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="text-red-500 text-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mt-1"&gt;</w:t>
      </w:r>
    </w:p>
    <w:p w14:paraId="4C8628D6" w14:textId="6E78180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formik.errors.content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>}</w:t>
      </w:r>
    </w:p>
    <w:p w14:paraId="51D96E69" w14:textId="103EC00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&lt;/p&gt;</w:t>
      </w:r>
    </w:p>
    <w:p w14:paraId="1D6D95BA" w14:textId="52598D35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)}</w:t>
      </w:r>
    </w:p>
    <w:p w14:paraId="2DF64785" w14:textId="508AFABA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&lt;/div&gt;</w:t>
      </w:r>
    </w:p>
    <w:p w14:paraId="5C2291E1" w14:textId="7EC18E8E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&lt;button</w:t>
      </w:r>
    </w:p>
    <w:p w14:paraId="35435967" w14:textId="6286C762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type="submit"</w:t>
      </w:r>
    </w:p>
    <w:p w14:paraId="73C99723" w14:textId="679BE6B9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0F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="px-6 py-3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Start"/>
      <w:r w:rsidRPr="004230F0">
        <w:rPr>
          <w:rFonts w:ascii="Times New Roman" w:hAnsi="Times New Roman" w:cs="Times New Roman"/>
          <w:sz w:val="24"/>
          <w:szCs w:val="24"/>
        </w:rPr>
        <w:t>-[#</w:t>
      </w:r>
      <w:proofErr w:type="gramEnd"/>
      <w:r w:rsidRPr="004230F0">
        <w:rPr>
          <w:rFonts w:ascii="Times New Roman" w:hAnsi="Times New Roman" w:cs="Times New Roman"/>
          <w:sz w:val="24"/>
          <w:szCs w:val="24"/>
        </w:rPr>
        <w:t>4e2fa9] text-white rounded-lg font-medium max-w-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423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0F0">
        <w:rPr>
          <w:rFonts w:ascii="Times New Roman" w:hAnsi="Times New Roman" w:cs="Times New Roman"/>
          <w:sz w:val="24"/>
          <w:szCs w:val="24"/>
        </w:rPr>
        <w:t>hover:bg</w:t>
      </w:r>
      <w:proofErr w:type="spellEnd"/>
      <w:proofErr w:type="gramStart"/>
      <w:r w:rsidRPr="004230F0">
        <w:rPr>
          <w:rFonts w:ascii="Times New Roman" w:hAnsi="Times New Roman" w:cs="Times New Roman"/>
          <w:sz w:val="24"/>
          <w:szCs w:val="24"/>
        </w:rPr>
        <w:t>-[#</w:t>
      </w:r>
      <w:proofErr w:type="gramEnd"/>
      <w:r w:rsidRPr="004230F0">
        <w:rPr>
          <w:rFonts w:ascii="Times New Roman" w:hAnsi="Times New Roman" w:cs="Times New Roman"/>
          <w:sz w:val="24"/>
          <w:szCs w:val="24"/>
        </w:rPr>
        <w:t>3c2390] transition duration-300"</w:t>
      </w:r>
    </w:p>
    <w:p w14:paraId="17B807F0" w14:textId="62EF252A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&gt;</w:t>
      </w:r>
    </w:p>
    <w:p w14:paraId="0A153D29" w14:textId="0B71B3EC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 xml:space="preserve">{loading ? &lt;Spinner /&gt; : "Save </w:t>
      </w:r>
      <w:proofErr w:type="gramStart"/>
      <w:r w:rsidRPr="004230F0">
        <w:rPr>
          <w:rFonts w:ascii="Times New Roman" w:hAnsi="Times New Roman" w:cs="Times New Roman"/>
          <w:sz w:val="24"/>
          <w:szCs w:val="24"/>
        </w:rPr>
        <w:t>Blog"}</w:t>
      </w:r>
      <w:proofErr w:type="gramEnd"/>
    </w:p>
    <w:p w14:paraId="6BD7FF7F" w14:textId="24101B49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&lt;/button&gt;</w:t>
      </w:r>
    </w:p>
    <w:p w14:paraId="58718E6A" w14:textId="18F37BFD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&lt;/form&gt;</w:t>
      </w:r>
    </w:p>
    <w:p w14:paraId="17716C46" w14:textId="4FE862CA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&lt;/Suspense&gt;</w:t>
      </w:r>
    </w:p>
    <w:p w14:paraId="75538541" w14:textId="2122BCF8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&lt;/div&gt;</w:t>
      </w:r>
    </w:p>
    <w:p w14:paraId="202C07ED" w14:textId="4CB84AEA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&lt;/div&gt;</w:t>
      </w:r>
    </w:p>
    <w:p w14:paraId="5438C592" w14:textId="551EBE29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);</w:t>
      </w:r>
    </w:p>
    <w:p w14:paraId="21004DE7" w14:textId="7777777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  <w:r w:rsidRPr="004230F0">
        <w:rPr>
          <w:rFonts w:ascii="Times New Roman" w:hAnsi="Times New Roman" w:cs="Times New Roman"/>
          <w:sz w:val="24"/>
          <w:szCs w:val="24"/>
        </w:rPr>
        <w:t>}</w:t>
      </w:r>
    </w:p>
    <w:p w14:paraId="23B964EC" w14:textId="7777777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7521CE" w14:textId="77777777" w:rsidR="004230F0" w:rsidRPr="004230F0" w:rsidRDefault="004230F0" w:rsidP="004230F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230F0" w:rsidRPr="004230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165117"/>
    <w:multiLevelType w:val="hybridMultilevel"/>
    <w:tmpl w:val="AF42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695570">
    <w:abstractNumId w:val="8"/>
  </w:num>
  <w:num w:numId="2" w16cid:durableId="664473257">
    <w:abstractNumId w:val="6"/>
  </w:num>
  <w:num w:numId="3" w16cid:durableId="1887521562">
    <w:abstractNumId w:val="5"/>
  </w:num>
  <w:num w:numId="4" w16cid:durableId="1626304875">
    <w:abstractNumId w:val="4"/>
  </w:num>
  <w:num w:numId="5" w16cid:durableId="1556619673">
    <w:abstractNumId w:val="7"/>
  </w:num>
  <w:num w:numId="6" w16cid:durableId="322321810">
    <w:abstractNumId w:val="3"/>
  </w:num>
  <w:num w:numId="7" w16cid:durableId="135491845">
    <w:abstractNumId w:val="2"/>
  </w:num>
  <w:num w:numId="8" w16cid:durableId="1166095397">
    <w:abstractNumId w:val="1"/>
  </w:num>
  <w:num w:numId="9" w16cid:durableId="1774473687">
    <w:abstractNumId w:val="0"/>
  </w:num>
  <w:num w:numId="10" w16cid:durableId="19067157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58D"/>
    <w:rsid w:val="00110572"/>
    <w:rsid w:val="0015074B"/>
    <w:rsid w:val="0029639D"/>
    <w:rsid w:val="00326F90"/>
    <w:rsid w:val="004230F0"/>
    <w:rsid w:val="004E6D27"/>
    <w:rsid w:val="00580D69"/>
    <w:rsid w:val="005D4B88"/>
    <w:rsid w:val="009617F7"/>
    <w:rsid w:val="00AA1D8D"/>
    <w:rsid w:val="00B47730"/>
    <w:rsid w:val="00CB0664"/>
    <w:rsid w:val="00D814AF"/>
    <w:rsid w:val="00E608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C205DF"/>
  <w14:defaultImageDpi w14:val="300"/>
  <w15:docId w15:val="{608F3F04-23CA-4BD1-BD50-3D340BB6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Abdullah Sheikh</cp:lastModifiedBy>
  <cp:revision>4</cp:revision>
  <dcterms:created xsi:type="dcterms:W3CDTF">2025-06-20T20:36:00Z</dcterms:created>
  <dcterms:modified xsi:type="dcterms:W3CDTF">2025-06-25T12:26:00Z</dcterms:modified>
  <cp:category/>
</cp:coreProperties>
</file>